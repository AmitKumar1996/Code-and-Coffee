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React Notes - All in One File</w:t>
      </w:r>
    </w:p>
    <w:p>
      <w:pPr>
        <w:pStyle w:val="Heading2"/>
      </w:pPr>
      <w:r>
        <w:t>1. Setting Up a React Application</w:t>
      </w:r>
    </w:p>
    <w:p>
      <w:r>
        <w:t>Use tools like create-react-app or Vite to set up a React project.</w:t>
      </w:r>
    </w:p>
    <w:p>
      <w:r>
        <w:br/>
        <w:t>```bash</w:t>
        <w:br/>
        <w:t>npx create-react-app my-app</w:t>
        <w:br/>
        <w:t>cd my-app</w:t>
        <w:br/>
        <w:t>npm start</w:t>
        <w:br/>
        <w:t>```</w:t>
        <w:br/>
      </w:r>
    </w:p>
    <w:p>
      <w:pPr>
        <w:pStyle w:val="Heading3"/>
      </w:pPr>
      <w:r>
        <w:t>Folder Structure:</w:t>
      </w:r>
    </w:p>
    <w:p>
      <w:r>
        <w:br/>
        <w:t>```</w:t>
        <w:br/>
        <w:t>my-app/</w:t>
        <w:br/>
        <w:t>├── public/</w:t>
        <w:br/>
        <w:t>├── src/</w:t>
        <w:br/>
        <w:t>│   ├── App.js</w:t>
        <w:br/>
        <w:t>│   ├── index.js</w:t>
        <w:br/>
        <w:t>│   ├── components/</w:t>
        <w:br/>
        <w:t>│   └── styles/</w:t>
        <w:br/>
        <w:t>├── package.json</w:t>
        <w:br/>
        <w:t>└── README.md</w:t>
        <w:br/>
        <w:t>```</w:t>
        <w:br/>
      </w:r>
    </w:p>
    <w:p>
      <w:pPr>
        <w:pStyle w:val="Heading2"/>
      </w:pPr>
      <w:r>
        <w:t>2. Entry Point: index.js</w:t>
      </w:r>
    </w:p>
    <w:p>
      <w:r>
        <w:t>This is the starting point of a React application. It renders the App component into the DOM using ReactDOM.render().</w:t>
      </w:r>
    </w:p>
    <w:p>
      <w:r>
        <w:br/>
        <w:t>```javascript</w:t>
        <w:br/>
        <w:t>import React from 'react';</w:t>
        <w:br/>
        <w:t>import ReactDOM from 'react-dom';</w:t>
        <w:br/>
        <w:t>import App from './App';</w:t>
        <w:br/>
        <w:br/>
        <w:t>ReactDOM.render(</w:t>
        <w:br/>
        <w:t xml:space="preserve">  &lt;React.StrictMode&gt;</w:t>
        <w:br/>
        <w:t xml:space="preserve">    &lt;App /&gt;</w:t>
        <w:br/>
        <w:t xml:space="preserve">  &lt;/React.StrictMode&gt;,</w:t>
        <w:br/>
        <w:t xml:space="preserve">  document.getElementById('root')</w:t>
        <w:br/>
        <w:t>);</w:t>
        <w:br/>
        <w:t>```</w:t>
        <w:br/>
      </w:r>
    </w:p>
    <w:p>
      <w:pPr>
        <w:pStyle w:val="Heading2"/>
      </w:pPr>
      <w:r>
        <w:t>3. Root Component: App.js</w:t>
      </w:r>
    </w:p>
    <w:p>
      <w:r>
        <w:t>The App component is the root component of the application. It acts as a container for other components.</w:t>
      </w:r>
    </w:p>
    <w:p>
      <w:r>
        <w:br/>
        <w:t>```javascript</w:t>
        <w:br/>
        <w:t>import React from 'react';</w:t>
        <w:br/>
        <w:t>import Header from './components/Header';</w:t>
        <w:br/>
        <w:t>import MainContent from './components/MainContent';</w:t>
        <w:br/>
        <w:t>import Footer from './components/Footer';</w:t>
        <w:br/>
        <w:br/>
        <w:t>function App() {</w:t>
        <w:br/>
        <w:t xml:space="preserve">  return (</w:t>
        <w:br/>
        <w:t xml:space="preserve">    &lt;div&gt;</w:t>
        <w:br/>
        <w:t xml:space="preserve">      &lt;Header /&gt;</w:t>
        <w:br/>
        <w:t xml:space="preserve">      &lt;MainContent /&gt;</w:t>
        <w:br/>
        <w:t xml:space="preserve">      &lt;Footer /&gt;</w:t>
        <w:br/>
        <w:t xml:space="preserve">    &lt;/div&gt;</w:t>
        <w:br/>
        <w:t xml:space="preserve">  );</w:t>
        <w:br/>
        <w:t>}</w:t>
        <w:br/>
        <w:br/>
        <w:t>export default App;</w:t>
        <w:br/>
        <w:t>```</w:t>
        <w:br/>
      </w:r>
    </w:p>
    <w:p>
      <w:pPr>
        <w:pStyle w:val="Heading2"/>
      </w:pPr>
      <w:r>
        <w:t>4. Creating Components</w:t>
      </w:r>
    </w:p>
    <w:p>
      <w:r>
        <w:t>### Functional Components</w:t>
      </w:r>
    </w:p>
    <w:p>
      <w:r>
        <w:t>Simple JavaScript functions that return JSX.</w:t>
      </w:r>
    </w:p>
    <w:p>
      <w:r>
        <w:br/>
        <w:t>```javascript</w:t>
        <w:br/>
        <w:t>function Header() {</w:t>
        <w:br/>
        <w:t xml:space="preserve">  return &lt;h1&gt;Welcome to My React App&lt;/h1&gt;;</w:t>
        <w:br/>
        <w:t>}</w:t>
        <w:br/>
        <w:t>```</w:t>
        <w:br/>
      </w:r>
    </w:p>
    <w:p>
      <w:r>
        <w:t>### Class Components</w:t>
      </w:r>
    </w:p>
    <w:p>
      <w:r>
        <w:t>ES6 classes that extend React.Component (less common in modern React).</w:t>
      </w:r>
    </w:p>
    <w:p>
      <w:r>
        <w:br/>
        <w:t>```javascript</w:t>
        <w:br/>
        <w:t>class Header extends React.Component {</w:t>
        <w:br/>
        <w:t xml:space="preserve">  render() {</w:t>
        <w:br/>
        <w:t xml:space="preserve">    return &lt;h1&gt;Welcome to My React App&lt;/h1&gt;;</w:t>
        <w:br/>
        <w:t xml:space="preserve">  }</w:t>
        <w:br/>
        <w:t>}</w:t>
        <w:br/>
        <w:t>```</w:t>
        <w:br/>
      </w:r>
    </w:p>
    <w:p>
      <w:pPr>
        <w:pStyle w:val="Heading2"/>
      </w:pPr>
      <w:r>
        <w:t>5. JSX (JavaScript XML)</w:t>
      </w:r>
    </w:p>
    <w:p>
      <w:r>
        <w:t>JSX is a syntax extension for JavaScript that allows you to write HTML-like code in React.</w:t>
      </w:r>
    </w:p>
    <w:p>
      <w:r>
        <w:t>**Example:**</w:t>
      </w:r>
    </w:p>
    <w:p>
      <w:r>
        <w:br/>
        <w:t>```javascript</w:t>
        <w:br/>
        <w:t>function Greeting() {</w:t>
        <w:br/>
        <w:t xml:space="preserve">  return &lt;h1&gt;Hello, World!&lt;/h1&gt;;</w:t>
        <w:br/>
        <w:t>}</w:t>
        <w:br/>
        <w:t>```</w:t>
        <w:br/>
      </w:r>
    </w:p>
    <w:p>
      <w:pPr>
        <w:pStyle w:val="Heading2"/>
      </w:pPr>
      <w:r>
        <w:t>6. Props (Properties)</w:t>
      </w:r>
    </w:p>
    <w:p>
      <w:r>
        <w:t>Props are used to pass data from a parent component to a child component.</w:t>
      </w:r>
    </w:p>
    <w:p>
      <w:r>
        <w:t>**Example:**</w:t>
      </w:r>
    </w:p>
    <w:p>
      <w:r>
        <w:br/>
        <w:t>```javascript</w:t>
        <w:br/>
        <w:t>function Greeting(props) {</w:t>
        <w:br/>
        <w:t xml:space="preserve">  return &lt;h1&gt;Hello, {props.name}!&lt;/h1&gt;;</w:t>
        <w:br/>
        <w:t>}</w:t>
        <w:br/>
        <w:br/>
        <w:t>function App() {</w:t>
        <w:br/>
        <w:t xml:space="preserve">  return &lt;Greeting name="Amit" /&gt;;</w:t>
        <w:br/>
        <w:t>}</w:t>
        <w:br/>
        <w:t>```</w:t>
        <w:br/>
      </w:r>
    </w:p>
    <w:p>
      <w:pPr>
        <w:pStyle w:val="Heading2"/>
      </w:pPr>
      <w:r>
        <w:t>7. State</w:t>
      </w:r>
    </w:p>
    <w:p>
      <w:r>
        <w:t>State is used to manage data that changes over time within a component. Use the `useState` hook in functional components:</w:t>
      </w:r>
    </w:p>
    <w:p>
      <w:r>
        <w:br/>
        <w:t>```javascript</w:t>
        <w:br/>
        <w:t>import React, { useState } from 'react';</w:t>
        <w:br/>
        <w:br/>
        <w:t>function Counter() {</w:t>
        <w:br/>
        <w:t xml:space="preserve">  const [count, setCount] = useState(0);</w:t>
        <w:br/>
        <w:br/>
        <w:t xml:space="preserve">  return (</w:t>
        <w:br/>
        <w:t xml:space="preserve">    &lt;div&gt;</w:t>
        <w:br/>
        <w:t xml:space="preserve">      &lt;p&gt;Count: {count}&lt;/p&gt;</w:t>
        <w:br/>
        <w:t xml:space="preserve">      &lt;button onClick={() =&gt; setCount(count + 1)}&gt;Increment&lt;/button&gt;</w:t>
        <w:br/>
        <w:t xml:space="preserve">    &lt;/div&gt;</w:t>
        <w:br/>
        <w:t xml:space="preserve">  );</w:t>
        <w:br/>
        <w:t>}</w:t>
        <w:br/>
        <w:t>```</w:t>
        <w:br/>
      </w:r>
    </w:p>
    <w:p>
      <w:pPr>
        <w:pStyle w:val="Heading2"/>
      </w:pPr>
      <w:r>
        <w:t>8. Event Handling</w:t>
      </w:r>
    </w:p>
    <w:p>
      <w:r>
        <w:t>React uses camelCase for event handlers (e.g., `onClick`, `onChange`).</w:t>
      </w:r>
    </w:p>
    <w:p>
      <w:r>
        <w:t>**Example:**</w:t>
      </w:r>
    </w:p>
    <w:p>
      <w:r>
        <w:br/>
        <w:t>```javascript</w:t>
        <w:br/>
        <w:t>function Button() {</w:t>
        <w:br/>
        <w:t xml:space="preserve">  const handleClick = () =&gt; {</w:t>
        <w:br/>
        <w:t xml:space="preserve">    alert('Button clicked!');</w:t>
        <w:br/>
        <w:t xml:space="preserve">  };</w:t>
        <w:br/>
        <w:br/>
        <w:t xml:space="preserve">  return &lt;button onClick={handleClick}&gt;Click Me&lt;/button&gt;;</w:t>
        <w:br/>
        <w:t>}</w:t>
        <w:br/>
        <w:t>```</w:t>
        <w:br/>
      </w:r>
    </w:p>
    <w:p>
      <w:pPr>
        <w:pStyle w:val="Heading2"/>
      </w:pPr>
      <w:r>
        <w:t>9. Component Lifecycle (Class Components)</w:t>
      </w:r>
    </w:p>
    <w:p>
      <w:r>
        <w:t>Lifecycle methods are used in class components to perform actions at specific stages (e.g., mounting, updating, unmounting).</w:t>
      </w:r>
    </w:p>
    <w:p>
      <w:r>
        <w:br/>
        <w:t>Common lifecycle methods:</w:t>
        <w:br/>
        <w:t>- componentDidMount(): Runs after the component is rendered.</w:t>
        <w:br/>
        <w:t>- componentDidUpdate(): Runs after the component is updated.</w:t>
        <w:br/>
        <w:t>- componentWillUnmount(): Runs before the component is removed from the DOM.</w:t>
        <w:br/>
      </w:r>
    </w:p>
    <w:p>
      <w:pPr>
        <w:pStyle w:val="Heading2"/>
      </w:pPr>
      <w:r>
        <w:t>10. Hooks (Functional Components)</w:t>
      </w:r>
    </w:p>
    <w:p>
      <w:r>
        <w:t>Hooks allow functional components to use state and lifecycle features.</w:t>
      </w:r>
    </w:p>
    <w:p>
      <w:r>
        <w:br/>
        <w:t>Common hooks:</w:t>
        <w:br/>
        <w:t>- useState: Manages state.</w:t>
        <w:br/>
        <w:t>- useEffect: Performs side effects (e.g., fetching data, updating the DOM).</w:t>
        <w:br/>
      </w:r>
    </w:p>
    <w:p>
      <w:r>
        <w:br/>
        <w:t>```javascript</w:t>
        <w:br/>
        <w:t>import React, { useState, useEffect } from 'react';</w:t>
        <w:br/>
        <w:br/>
        <w:t>function DataFetcher() {</w:t>
        <w:br/>
        <w:t xml:space="preserve">  const [data, setData] = useState([]);</w:t>
        <w:br/>
        <w:br/>
        <w:t xml:space="preserve">  useEffect(() =&gt; {</w:t>
        <w:br/>
        <w:t xml:space="preserve">    fetch('https://api.example.com/data')</w:t>
        <w:br/>
        <w:t xml:space="preserve">      .then((response) =&gt; response.json())</w:t>
        <w:br/>
        <w:t xml:space="preserve">      .then((data) =&gt; setData(data));</w:t>
        <w:br/>
        <w:t xml:space="preserve">  }, []);</w:t>
        <w:br/>
        <w:br/>
        <w:t xml:space="preserve">  return (</w:t>
        <w:br/>
        <w:t xml:space="preserve">    &lt;ul&gt;</w:t>
        <w:br/>
        <w:t xml:space="preserve">      {data.map((item) =&gt; (</w:t>
        <w:br/>
        <w:t xml:space="preserve">        &lt;li key={item.id}&gt;{item.name}&lt;/li&gt;</w:t>
        <w:br/>
        <w:t xml:space="preserve">      ))}</w:t>
        <w:br/>
        <w:t xml:space="preserve">    &lt;/ul&gt;</w:t>
        <w:br/>
        <w:t xml:space="preserve">  );</w:t>
        <w:br/>
        <w:t>}</w:t>
        <w:br/>
        <w:t>```</w:t>
        <w:br/>
      </w:r>
    </w:p>
    <w:p>
      <w:pPr>
        <w:pStyle w:val="Heading2"/>
      </w:pPr>
      <w:r>
        <w:t>11. Rendering Lists</w:t>
      </w:r>
    </w:p>
    <w:p>
      <w:r>
        <w:t>Use the map() function to render lists of data.</w:t>
      </w:r>
    </w:p>
    <w:p>
      <w:r>
        <w:t>**Example:**</w:t>
      </w:r>
    </w:p>
    <w:p>
      <w:r>
        <w:br/>
        <w:t>```javascript</w:t>
        <w:br/>
        <w:t>function TodoList() {</w:t>
        <w:br/>
        <w:t xml:space="preserve">  const todos = ['Learn React', 'Build a project', 'Deploy to production'];</w:t>
        <w:br/>
        <w:br/>
        <w:t xml:space="preserve">  return (</w:t>
        <w:br/>
        <w:t xml:space="preserve">    &lt;ul&gt;</w:t>
        <w:br/>
        <w:t xml:space="preserve">      {todos.map((todo, index) =&gt; (</w:t>
        <w:br/>
        <w:t xml:space="preserve">        &lt;li key={index}&gt;{todo}&lt;/li&gt;</w:t>
        <w:br/>
        <w:t xml:space="preserve">      ))}</w:t>
        <w:br/>
        <w:t xml:space="preserve">    &lt;/ul&gt;</w:t>
        <w:br/>
        <w:t xml:space="preserve">  );</w:t>
        <w:br/>
        <w:t>}</w:t>
        <w:br/>
        <w:t>```</w:t>
        <w:br/>
      </w:r>
    </w:p>
    <w:p>
      <w:pPr>
        <w:pStyle w:val="Heading2"/>
      </w:pPr>
      <w:r>
        <w:t>12. Conditional Rendering</w:t>
      </w:r>
    </w:p>
    <w:p>
      <w:r>
        <w:t>Use JavaScript conditional statements (if, &amp;&amp;, ternary operator) to render content conditionally.</w:t>
      </w:r>
    </w:p>
    <w:p>
      <w:r>
        <w:t>**Example:**</w:t>
      </w:r>
    </w:p>
    <w:p>
      <w:r>
        <w:br/>
        <w:t>```javascript</w:t>
        <w:br/>
        <w:t>function Greeting({ isLoggedIn }) {</w:t>
        <w:br/>
        <w:t xml:space="preserve">  return isLoggedIn ? &lt;h1&gt;Welcome back!&lt;/h1&gt; : &lt;h1&gt;Please sign up.&lt;/h1&gt;;</w:t>
        <w:br/>
        <w:t>}</w:t>
        <w:br/>
        <w:t>```</w:t>
        <w:br/>
      </w:r>
    </w:p>
    <w:p>
      <w:pPr>
        <w:pStyle w:val="Heading2"/>
      </w:pPr>
      <w:r>
        <w:t>13. Styling in React</w:t>
      </w:r>
    </w:p>
    <w:p>
      <w:r>
        <w:t>### Inline Styles</w:t>
      </w:r>
    </w:p>
    <w:p>
      <w:r>
        <w:t>Use the style attribute with a JavaScript object.</w:t>
      </w:r>
    </w:p>
    <w:p>
      <w:r>
        <w:br/>
        <w:t>```javascript</w:t>
        <w:br/>
        <w:t>function StyledComponent() {</w:t>
        <w:br/>
        <w:t xml:space="preserve">  return &lt;div style={{ color: 'red', fontSize: '20px' }}&gt;Hello, World!&lt;/div&gt;;</w:t>
        <w:br/>
        <w:t>}</w:t>
        <w:br/>
        <w:t>```</w:t>
        <w:br/>
      </w:r>
    </w:p>
    <w:p>
      <w:r>
        <w:t>### CSS Modules</w:t>
      </w:r>
    </w:p>
    <w:p>
      <w:r>
        <w:t>Import CSS files as modules.</w:t>
      </w:r>
    </w:p>
    <w:p>
      <w:r>
        <w:br/>
        <w:t>```javascript</w:t>
        <w:br/>
        <w:t>import styles from './MyComponent.module.css';</w:t>
        <w:br/>
        <w:br/>
        <w:t>function MyComponent() {</w:t>
        <w:br/>
        <w:t xml:space="preserve">  return &lt;div className={styles.myClass}&gt;Hello, World!&lt;/div&gt;;</w:t>
        <w:br/>
        <w:t>}</w:t>
        <w:br/>
        <w:t>```</w:t>
        <w:br/>
      </w:r>
    </w:p>
    <w:p>
      <w:pPr>
        <w:pStyle w:val="Heading2"/>
      </w:pPr>
      <w:r>
        <w:t>14. React Router (For Navigation)</w:t>
      </w:r>
    </w:p>
    <w:p>
      <w:r>
        <w:t>Use react-router-dom to handle routing in a React app.</w:t>
      </w:r>
    </w:p>
    <w:p>
      <w:r>
        <w:t>**Example:**</w:t>
      </w:r>
    </w:p>
    <w:p>
      <w:r>
        <w:br/>
        <w:t>```javascript</w:t>
        <w:br/>
        <w:t>import { BrowserRouter as Router, Route, Routes } from 'react-router-dom';</w:t>
        <w:br/>
        <w:t>import Home from './Home';</w:t>
        <w:br/>
        <w:t>import About from './About';</w:t>
        <w:br/>
        <w:br/>
        <w:t>function App() {</w:t>
        <w:br/>
        <w:t xml:space="preserve">  return (</w:t>
        <w:br/>
        <w:t xml:space="preserve">    &lt;Router&gt;</w:t>
        <w:br/>
        <w:t xml:space="preserve">      &lt;Routes&gt;</w:t>
        <w:br/>
        <w:t xml:space="preserve">        &lt;Route path="/" element={&lt;Home /&gt;} /&gt;</w:t>
        <w:br/>
        <w:t xml:space="preserve">        &lt;Route path="/about" element={&lt;About /&gt;} /&gt;</w:t>
        <w:br/>
        <w:t xml:space="preserve">      &lt;/Routes&gt;</w:t>
        <w:br/>
        <w:t xml:space="preserve">    &lt;/Router&gt;</w:t>
        <w:br/>
        <w:t xml:space="preserve">  );</w:t>
        <w:br/>
        <w:t>}</w:t>
        <w:br/>
        <w:t>```</w:t>
        <w:br/>
      </w:r>
    </w:p>
    <w:p>
      <w:pPr>
        <w:pStyle w:val="Heading2"/>
      </w:pPr>
      <w:r>
        <w:t>15. State Management (Optional)</w:t>
      </w:r>
    </w:p>
    <w:p>
      <w:r>
        <w:t>For larger applications, use state management libraries like Redux or Context API.</w:t>
      </w:r>
    </w:p>
    <w:p>
      <w:r>
        <w:t>**Example with Context API:**</w:t>
      </w:r>
    </w:p>
    <w:p>
      <w:r>
        <w:br/>
        <w:t>```javascript</w:t>
        <w:br/>
        <w:t>import React, { createContext, useContext } from 'react';</w:t>
        <w:br/>
        <w:br/>
        <w:t>const ThemeContext = createContext();</w:t>
        <w:br/>
        <w:br/>
        <w:t>function App() {</w:t>
        <w:br/>
        <w:t xml:space="preserve">  return (</w:t>
        <w:br/>
        <w:t xml:space="preserve">    &lt;ThemeContext.Provider value="dark"&gt;</w:t>
        <w:br/>
        <w:t xml:space="preserve">      &lt;Toolbar /&gt;</w:t>
        <w:br/>
        <w:t xml:space="preserve">    &lt;/ThemeContext.Provider&gt;</w:t>
        <w:br/>
        <w:t xml:space="preserve">  );</w:t>
        <w:br/>
        <w:t>}</w:t>
        <w:br/>
        <w:br/>
        <w:t>function Toolbar() {</w:t>
        <w:br/>
        <w:t xml:space="preserve">  const theme = useContext(ThemeContext);</w:t>
        <w:br/>
        <w:t xml:space="preserve">  return &lt;div&gt;Current Theme: {theme}&lt;/div&gt;;</w:t>
        <w:br/>
        <w:t>}</w:t>
        <w:br/>
        <w:t>```</w:t>
        <w:br/>
      </w:r>
    </w:p>
    <w:p>
      <w:pPr>
        <w:pStyle w:val="Heading2"/>
      </w:pPr>
      <w:r>
        <w:t>16. Building and Deploying</w:t>
      </w:r>
    </w:p>
    <w:p>
      <w:r>
        <w:t>Build the app for production:</w:t>
      </w:r>
    </w:p>
    <w:p>
      <w:r>
        <w:br/>
        <w:t>```bash</w:t>
        <w:br/>
        <w:t>npm run build</w:t>
        <w:br/>
        <w:t>```</w:t>
        <w:br/>
      </w:r>
    </w:p>
    <w:p>
      <w:r>
        <w:t>Deploy to platforms like Netlify, Vercel, or GitHub Pages.</w:t>
      </w:r>
    </w:p>
    <w:p>
      <w:pPr>
        <w:pStyle w:val="Heading2"/>
      </w:pPr>
      <w:r>
        <w:t>🎯 Summary of React Flow</w:t>
      </w:r>
    </w:p>
    <w:p>
      <w:r>
        <w:br/>
        <w:t>1. Setup: Create a React app using create-react-app or Vite.</w:t>
        <w:br/>
        <w:t>2. Entry Point: index.js renders the App component.</w:t>
        <w:br/>
        <w:t>3. Components: Break the UI into reusable components.</w:t>
        <w:br/>
        <w:t>4. Props: Pass data between components using props.</w:t>
        <w:br/>
        <w:t>5. State: Manage dynamic data using useState.</w:t>
        <w:br/>
        <w:t>6. Events: Handle user interactions with event handlers.</w:t>
        <w:br/>
        <w:t>7. Lifecycle: Use useEffect for side effects.</w:t>
        <w:br/>
        <w:t>8. Routing: Add navigation with react-router-dom.</w:t>
        <w:br/>
        <w:t>9. Styling: Use inline styles or CSS modules.</w:t>
        <w:br/>
        <w:t>10. State Management: Use Context API or Redux for global state.</w:t>
        <w:br/>
        <w:t>11. Build &amp; Deploy: Build and deploy the app for production.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